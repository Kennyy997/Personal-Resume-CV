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649D" w14:textId="222231CA" w:rsidR="002738D2" w:rsidRPr="006010DA" w:rsidRDefault="006010DA">
      <w:pPr>
        <w:pStyle w:val="aa"/>
      </w:pPr>
      <w:r>
        <w:t>Kenan Ali-</w:t>
      </w:r>
      <w:proofErr w:type="spellStart"/>
      <w:r>
        <w:t>zad</w:t>
      </w:r>
      <w:r w:rsidR="00FE1475">
        <w:t>a</w:t>
      </w:r>
      <w:proofErr w:type="spellEnd"/>
    </w:p>
    <w:p w14:paraId="245AA3B8" w14:textId="50DF692B" w:rsidR="002738D2" w:rsidRDefault="00F91C18">
      <w:r>
        <w:rPr>
          <w:rFonts w:ascii="Calibri" w:eastAsia="Calibri" w:hAnsi="Calibri"/>
        </w:rPr>
        <w:t xml:space="preserve">📍 </w:t>
      </w:r>
      <w:proofErr w:type="spellStart"/>
      <w:proofErr w:type="gramStart"/>
      <w:r w:rsidR="006010DA">
        <w:rPr>
          <w:rFonts w:ascii="Calibri" w:eastAsia="Calibri" w:hAnsi="Calibri"/>
        </w:rPr>
        <w:t>Baku,Azerbaijan</w:t>
      </w:r>
      <w:proofErr w:type="spellEnd"/>
      <w:proofErr w:type="gramEnd"/>
      <w:r>
        <w:rPr>
          <w:rFonts w:ascii="Calibri" w:eastAsia="Calibri" w:hAnsi="Calibri"/>
        </w:rPr>
        <w:t xml:space="preserve"> | 📧 </w:t>
      </w:r>
      <w:r w:rsidR="006010DA">
        <w:rPr>
          <w:rFonts w:ascii="Calibri" w:eastAsia="Calibri" w:hAnsi="Calibri"/>
        </w:rPr>
        <w:t>kenan260409@gmail.com</w:t>
      </w:r>
      <w:r>
        <w:rPr>
          <w:rFonts w:ascii="Calibri" w:eastAsia="Calibri" w:hAnsi="Calibri"/>
        </w:rPr>
        <w:t xml:space="preserve"> | 📞 </w:t>
      </w:r>
      <w:r w:rsidR="006010DA">
        <w:rPr>
          <w:rFonts w:ascii="Calibri" w:eastAsia="Calibri" w:hAnsi="Calibri"/>
        </w:rPr>
        <w:t>+994 010-320-13-23</w:t>
      </w:r>
    </w:p>
    <w:p w14:paraId="6ECD9688" w14:textId="170ED75B" w:rsidR="000F42CA" w:rsidRDefault="00F91C18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💻 GitHub: </w:t>
      </w:r>
      <w:r w:rsidR="006010DA" w:rsidRPr="006010DA">
        <w:rPr>
          <w:rFonts w:ascii="Calibri" w:eastAsia="Calibri" w:hAnsi="Calibri"/>
        </w:rPr>
        <w:t>https://github.com/Kennyy997</w:t>
      </w:r>
      <w:r>
        <w:rPr>
          <w:rFonts w:ascii="Calibri" w:eastAsia="Calibri" w:hAnsi="Calibri"/>
        </w:rPr>
        <w:t xml:space="preserve">| LinkedIn: </w:t>
      </w:r>
      <w:hyperlink r:id="rId6" w:history="1">
        <w:r w:rsidR="000F42CA" w:rsidRPr="009877C2">
          <w:rPr>
            <w:rStyle w:val="aff9"/>
            <w:rFonts w:ascii="Calibri" w:eastAsia="Calibri" w:hAnsi="Calibri"/>
          </w:rPr>
          <w:t>https://www.linkedin.com/in/kanan-ali-zada19ab74372?utm_source=share&amp;utm_campaign=share_via&amp;utm_content=profile&amp;utm_medium=ios_app</w:t>
        </w:r>
      </w:hyperlink>
    </w:p>
    <w:p w14:paraId="3CFE375D" w14:textId="2E22240B" w:rsidR="00AA6371" w:rsidRPr="00AA6371" w:rsidRDefault="00AA6371">
      <w:proofErr w:type="gramStart"/>
      <w:r w:rsidRPr="00AA6371">
        <w:rPr>
          <w:rFonts w:ascii="Calibri" w:eastAsia="Calibri" w:hAnsi="Calibri"/>
        </w:rPr>
        <w:t>Languages :</w:t>
      </w:r>
      <w:proofErr w:type="gramEnd"/>
      <w:r w:rsidRPr="00AA6371">
        <w:rPr>
          <w:rFonts w:ascii="Calibri" w:eastAsia="Calibri" w:hAnsi="Calibri"/>
        </w:rPr>
        <w:t xml:space="preserve"> Azerbaijan ,Turkey , English, Russian</w:t>
      </w:r>
    </w:p>
    <w:p w14:paraId="06B937CA" w14:textId="77777777" w:rsidR="002738D2" w:rsidRDefault="00F91C18">
      <w:pPr>
        <w:pStyle w:val="1"/>
      </w:pPr>
      <w:r>
        <w:t>PROFESSIONAL SUMMARY</w:t>
      </w:r>
    </w:p>
    <w:p w14:paraId="0A9E058C" w14:textId="77777777" w:rsidR="002738D2" w:rsidRDefault="00F91C18">
      <w:r>
        <w:rPr>
          <w:rFonts w:ascii="Calibri" w:eastAsia="Calibri" w:hAnsi="Calibri"/>
        </w:rPr>
        <w:t>Enthusiastic and fast-learning Junior .NET Developer with solid understanding of backend and frontend web technologies. Recently completed hands-on training in C#, ASP.NET MVC, SQL Server, and RESTful APIs. Built multiple personal projects demonstrating CRUD functionality, user authentication, and database integration. Eager to apply skills in a real-world development environment and grow as part of a collaborative tech team.</w:t>
      </w:r>
    </w:p>
    <w:p w14:paraId="6B477212" w14:textId="77777777" w:rsidR="002738D2" w:rsidRDefault="00F91C18">
      <w:pPr>
        <w:pStyle w:val="1"/>
      </w:pPr>
      <w:r>
        <w:t>TECHNICAL SKILLS</w:t>
      </w:r>
    </w:p>
    <w:p w14:paraId="2EF00ECE" w14:textId="77777777" w:rsidR="002738D2" w:rsidRDefault="00F91C18">
      <w:r>
        <w:rPr>
          <w:rFonts w:ascii="Calibri" w:eastAsia="Calibri" w:hAnsi="Calibri"/>
        </w:rPr>
        <w:t>Languages: C#, SQL, JavaScript, HTML5, CSS3</w:t>
      </w:r>
    </w:p>
    <w:p w14:paraId="4A74CED3" w14:textId="77777777" w:rsidR="002738D2" w:rsidRDefault="00F91C18">
      <w:r>
        <w:rPr>
          <w:rFonts w:ascii="Calibri" w:eastAsia="Calibri" w:hAnsi="Calibri"/>
        </w:rPr>
        <w:t>Frameworks &amp; Libraries: ASP.NET MVC, .NET Core, jQuery, Bootstrap</w:t>
      </w:r>
    </w:p>
    <w:p w14:paraId="7E2F5442" w14:textId="77777777" w:rsidR="002738D2" w:rsidRDefault="00F91C18">
      <w:r>
        <w:rPr>
          <w:rFonts w:ascii="Calibri" w:eastAsia="Calibri" w:hAnsi="Calibri"/>
        </w:rPr>
        <w:t>Database: SQL Server, Entity Framework</w:t>
      </w:r>
    </w:p>
    <w:p w14:paraId="78C05F7C" w14:textId="77777777" w:rsidR="002738D2" w:rsidRDefault="00F91C18">
      <w:r>
        <w:rPr>
          <w:rFonts w:ascii="Calibri" w:eastAsia="Calibri" w:hAnsi="Calibri"/>
        </w:rPr>
        <w:t>Tools: Visual Studio, Git, GitHub, Postman</w:t>
      </w:r>
    </w:p>
    <w:p w14:paraId="071C0D77" w14:textId="74B90499" w:rsidR="002738D2" w:rsidRDefault="00F91C18">
      <w:r>
        <w:rPr>
          <w:rFonts w:ascii="Calibri" w:eastAsia="Calibri" w:hAnsi="Calibri"/>
        </w:rPr>
        <w:t>Other: REST APIs, MVC Architecture, Agile Basics</w:t>
      </w:r>
      <w:r w:rsidR="006010DA">
        <w:rPr>
          <w:rFonts w:ascii="Calibri" w:eastAsia="Calibri" w:hAnsi="Calibri"/>
        </w:rPr>
        <w:t>,</w:t>
      </w:r>
      <w:r w:rsidR="00FE1475">
        <w:rPr>
          <w:rFonts w:ascii="Calibri" w:eastAsia="Calibri" w:hAnsi="Calibri"/>
        </w:rPr>
        <w:t xml:space="preserve"> </w:t>
      </w:r>
      <w:r w:rsidR="006010DA">
        <w:rPr>
          <w:rFonts w:ascii="Calibri" w:eastAsia="Calibri" w:hAnsi="Calibri"/>
        </w:rPr>
        <w:t>Onion Architecture</w:t>
      </w:r>
    </w:p>
    <w:p w14:paraId="5A3D339E" w14:textId="77777777" w:rsidR="002738D2" w:rsidRDefault="00F91C18">
      <w:pPr>
        <w:pStyle w:val="1"/>
      </w:pPr>
      <w:r>
        <w:t>PROJECT EXPERIENCE</w:t>
      </w:r>
    </w:p>
    <w:p w14:paraId="78F226BC" w14:textId="77777777" w:rsidR="002738D2" w:rsidRDefault="00F91C18">
      <w:r>
        <w:rPr>
          <w:rFonts w:ascii="Calibri" w:eastAsia="Calibri" w:hAnsi="Calibri"/>
        </w:rPr>
        <w:t>Student Management System</w:t>
      </w:r>
    </w:p>
    <w:p w14:paraId="7CC5018A" w14:textId="77777777" w:rsidR="002738D2" w:rsidRDefault="00F91C18">
      <w:r>
        <w:rPr>
          <w:rFonts w:ascii="Calibri" w:eastAsia="Calibri" w:hAnsi="Calibri"/>
        </w:rPr>
        <w:t>- Developed a web app to manage student records with full CRUD functionality.</w:t>
      </w:r>
    </w:p>
    <w:p w14:paraId="2CD90617" w14:textId="77777777" w:rsidR="002738D2" w:rsidRDefault="00F91C18">
      <w:r>
        <w:rPr>
          <w:rFonts w:ascii="Calibri" w:eastAsia="Calibri" w:hAnsi="Calibri"/>
        </w:rPr>
        <w:t>- Used Entity Framework for data access and Razor pages for UI rendering.</w:t>
      </w:r>
    </w:p>
    <w:p w14:paraId="1CCB7D0B" w14:textId="77777777" w:rsidR="002738D2" w:rsidRDefault="00F91C18">
      <w:r>
        <w:rPr>
          <w:rFonts w:ascii="Calibri" w:eastAsia="Calibri" w:hAnsi="Calibri"/>
        </w:rPr>
        <w:t>- Implemented form validations and pagination.</w:t>
      </w:r>
    </w:p>
    <w:p w14:paraId="4588DCEC" w14:textId="77777777" w:rsidR="002738D2" w:rsidRDefault="00F91C18">
      <w:r>
        <w:rPr>
          <w:rFonts w:ascii="Calibri" w:eastAsia="Calibri" w:hAnsi="Calibri"/>
        </w:rPr>
        <w:t>Mini E-Commerce API</w:t>
      </w:r>
    </w:p>
    <w:p w14:paraId="2E901FFA" w14:textId="77777777" w:rsidR="002738D2" w:rsidRDefault="00F91C18">
      <w:r>
        <w:rPr>
          <w:rFonts w:ascii="Calibri" w:eastAsia="Calibri" w:hAnsi="Calibri"/>
        </w:rPr>
        <w:t>- Built RESTful APIs for managing products, cart, and user registration.</w:t>
      </w:r>
    </w:p>
    <w:p w14:paraId="6A279648" w14:textId="77777777" w:rsidR="002738D2" w:rsidRDefault="00F91C18">
      <w:r>
        <w:rPr>
          <w:rFonts w:ascii="Calibri" w:eastAsia="Calibri" w:hAnsi="Calibri"/>
        </w:rPr>
        <w:t>- Tested endpoints using Postman and connected to a local SQL database.</w:t>
      </w:r>
    </w:p>
    <w:p w14:paraId="0BBD278B" w14:textId="77777777" w:rsidR="002738D2" w:rsidRDefault="00F91C18">
      <w:r>
        <w:rPr>
          <w:rFonts w:ascii="Calibri" w:eastAsia="Calibri" w:hAnsi="Calibri"/>
        </w:rPr>
        <w:lastRenderedPageBreak/>
        <w:t>- Applied repository pattern and clean code principles.</w:t>
      </w:r>
    </w:p>
    <w:p w14:paraId="45ADC7BD" w14:textId="36D4843D" w:rsidR="00FE1475" w:rsidRDefault="00F91C18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Personal Portfolio Websit</w:t>
      </w:r>
      <w:r w:rsidR="006010DA">
        <w:rPr>
          <w:rFonts w:ascii="Calibri" w:eastAsia="Calibri" w:hAnsi="Calibri"/>
        </w:rPr>
        <w:t>e</w:t>
      </w:r>
    </w:p>
    <w:p w14:paraId="68091CFF" w14:textId="011106D7" w:rsidR="002738D2" w:rsidRPr="006010DA" w:rsidRDefault="00F91C18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- Created a responsive portfolio site showcasing projects and GitHub repos.</w:t>
      </w:r>
    </w:p>
    <w:p w14:paraId="40AA4CA9" w14:textId="084D2D5B" w:rsidR="002738D2" w:rsidRDefault="00F91C18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- Used CSS animations and JavaScript interactivity for a modern look.</w:t>
      </w:r>
    </w:p>
    <w:p w14:paraId="13D1B3FE" w14:textId="6CF382C2" w:rsidR="006010DA" w:rsidRPr="007C1898" w:rsidRDefault="006010DA">
      <w:pPr>
        <w:rPr>
          <w:rFonts w:asciiTheme="majorHAnsi" w:hAnsiTheme="majorHAnsi" w:cstheme="majorHAnsi"/>
        </w:rPr>
      </w:pPr>
      <w:r w:rsidRPr="007C1898">
        <w:rPr>
          <w:rFonts w:asciiTheme="majorHAnsi" w:hAnsiTheme="majorHAnsi" w:cstheme="majorHAnsi"/>
        </w:rPr>
        <w:t>Restaurant</w:t>
      </w:r>
      <w:r w:rsidR="00FE1475" w:rsidRPr="007C1898">
        <w:rPr>
          <w:rFonts w:asciiTheme="majorHAnsi" w:hAnsiTheme="majorHAnsi" w:cstheme="majorHAnsi"/>
        </w:rPr>
        <w:t xml:space="preserve"> Mini- </w:t>
      </w:r>
      <w:proofErr w:type="spellStart"/>
      <w:r w:rsidR="00FE1475" w:rsidRPr="007C1898">
        <w:rPr>
          <w:rFonts w:asciiTheme="majorHAnsi" w:hAnsiTheme="majorHAnsi" w:cstheme="majorHAnsi"/>
        </w:rPr>
        <w:t>Mvc</w:t>
      </w:r>
      <w:proofErr w:type="spellEnd"/>
      <w:r w:rsidR="00FE1475" w:rsidRPr="007C1898">
        <w:rPr>
          <w:rFonts w:asciiTheme="majorHAnsi" w:hAnsiTheme="majorHAnsi" w:cstheme="majorHAnsi"/>
        </w:rPr>
        <w:t xml:space="preserve"> </w:t>
      </w:r>
      <w:r w:rsidRPr="007C1898">
        <w:rPr>
          <w:rFonts w:asciiTheme="majorHAnsi" w:hAnsiTheme="majorHAnsi" w:cstheme="majorHAnsi"/>
        </w:rPr>
        <w:t>Project</w:t>
      </w:r>
    </w:p>
    <w:p w14:paraId="3D8F1EC2" w14:textId="2222853B" w:rsidR="007C1898" w:rsidRPr="007C1898" w:rsidRDefault="007C1898">
      <w:pPr>
        <w:rPr>
          <w:rFonts w:asciiTheme="majorHAnsi" w:hAnsiTheme="majorHAnsi" w:cstheme="majorHAnsi"/>
        </w:rPr>
      </w:pPr>
      <w:r w:rsidRPr="007C1898">
        <w:rPr>
          <w:rFonts w:asciiTheme="majorHAnsi" w:hAnsiTheme="majorHAnsi" w:cstheme="majorHAnsi"/>
        </w:rPr>
        <w:t xml:space="preserve">-Restaurant </w:t>
      </w:r>
      <w:proofErr w:type="gramStart"/>
      <w:r w:rsidRPr="007C1898">
        <w:rPr>
          <w:rFonts w:asciiTheme="majorHAnsi" w:hAnsiTheme="majorHAnsi" w:cstheme="majorHAnsi"/>
        </w:rPr>
        <w:t>Menu ,</w:t>
      </w:r>
      <w:proofErr w:type="gramEnd"/>
      <w:r w:rsidRPr="007C1898">
        <w:rPr>
          <w:rFonts w:asciiTheme="majorHAnsi" w:hAnsiTheme="majorHAnsi" w:cstheme="majorHAnsi"/>
        </w:rPr>
        <w:t xml:space="preserve"> Reservation of Tables,</w:t>
      </w:r>
    </w:p>
    <w:p w14:paraId="215DEA99" w14:textId="5F93D4AA" w:rsidR="007C1898" w:rsidRPr="007C1898" w:rsidRDefault="007C1898">
      <w:pPr>
        <w:rPr>
          <w:rFonts w:asciiTheme="majorHAnsi" w:hAnsiTheme="majorHAnsi" w:cstheme="majorHAnsi"/>
        </w:rPr>
      </w:pPr>
      <w:r w:rsidRPr="007C1898">
        <w:rPr>
          <w:rFonts w:asciiTheme="majorHAnsi" w:hAnsiTheme="majorHAnsi" w:cstheme="majorHAnsi"/>
        </w:rPr>
        <w:t xml:space="preserve">-Admin Panel for controlling Restaurant system </w:t>
      </w:r>
    </w:p>
    <w:p w14:paraId="45526EAD" w14:textId="1853F5D7" w:rsidR="007C1898" w:rsidRPr="007C1898" w:rsidRDefault="007C1898">
      <w:pPr>
        <w:rPr>
          <w:rFonts w:asciiTheme="majorHAnsi" w:hAnsiTheme="majorHAnsi" w:cstheme="majorHAnsi"/>
        </w:rPr>
      </w:pPr>
      <w:r w:rsidRPr="007C1898">
        <w:rPr>
          <w:rFonts w:asciiTheme="majorHAnsi" w:hAnsiTheme="majorHAnsi" w:cstheme="majorHAnsi"/>
        </w:rPr>
        <w:t xml:space="preserve">-Used Mailing </w:t>
      </w:r>
    </w:p>
    <w:p w14:paraId="09CEDDFD" w14:textId="6026DB72" w:rsidR="00FE1475" w:rsidRDefault="00FE1475" w:rsidP="00FE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Technologies Used:</w:t>
      </w:r>
      <w:r w:rsidRPr="00FE1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ASP.NET MVC · C# · Entity Framework · SQL Server · Razor Views · Bootstrap · ASP.NET Identity · SMTP Email · jQuery Validation</w:t>
      </w:r>
    </w:p>
    <w:p w14:paraId="4DBD8885" w14:textId="1A70AA41" w:rsidR="00FE1475" w:rsidRPr="00FE1475" w:rsidRDefault="00FE1475" w:rsidP="00FE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FE14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For other Projects check my GITHUB</w:t>
      </w:r>
    </w:p>
    <w:p w14:paraId="792000A1" w14:textId="5BC5258F" w:rsidR="00FE1475" w:rsidRPr="00FE1475" w:rsidRDefault="00F91C18" w:rsidP="00FE1475">
      <w:pPr>
        <w:pStyle w:val="1"/>
      </w:pPr>
      <w:r>
        <w:t>EDUCATION &amp; TRAINING</w:t>
      </w:r>
    </w:p>
    <w:p w14:paraId="5693730C" w14:textId="54824FBB" w:rsidR="002738D2" w:rsidRDefault="00F91C18">
      <w:r>
        <w:rPr>
          <w:rFonts w:ascii="Calibri" w:eastAsia="Calibri" w:hAnsi="Calibri"/>
        </w:rPr>
        <w:t>.NET Full Stack Development Bootcam</w:t>
      </w:r>
      <w:r w:rsidR="00FE1475">
        <w:rPr>
          <w:rFonts w:ascii="Calibri" w:eastAsia="Calibri" w:hAnsi="Calibri"/>
        </w:rPr>
        <w:t>p</w:t>
      </w:r>
    </w:p>
    <w:p w14:paraId="24930F83" w14:textId="2DF78E64" w:rsidR="00FE1475" w:rsidRDefault="006010DA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Code</w:t>
      </w:r>
      <w:r w:rsidR="00F91C18">
        <w:rPr>
          <w:rFonts w:ascii="Calibri" w:eastAsia="Calibri" w:hAnsi="Calibri"/>
        </w:rPr>
        <w:t xml:space="preserve"> Academy | 2025</w:t>
      </w:r>
      <w:r w:rsidR="00FE1475">
        <w:rPr>
          <w:rFonts w:ascii="Calibri" w:eastAsia="Calibri" w:hAnsi="Calibri"/>
        </w:rPr>
        <w:t>-2026</w:t>
      </w:r>
    </w:p>
    <w:p w14:paraId="0D1E5FA8" w14:textId="033F7B84" w:rsidR="00FE1475" w:rsidRPr="00FE1475" w:rsidRDefault="00FE147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95 High school |2015-2026 </w:t>
      </w:r>
    </w:p>
    <w:p w14:paraId="0CAEC5DA" w14:textId="77777777" w:rsidR="00FE1475" w:rsidRPr="00FE1475" w:rsidRDefault="00FE1475">
      <w:pPr>
        <w:rPr>
          <w:rFonts w:ascii="Calibri" w:eastAsia="Calibri" w:hAnsi="Calibri"/>
        </w:rPr>
      </w:pPr>
    </w:p>
    <w:p w14:paraId="3D9A7C01" w14:textId="77777777" w:rsidR="002738D2" w:rsidRDefault="00F91C18">
      <w:r>
        <w:rPr>
          <w:rFonts w:ascii="Calibri" w:eastAsia="Calibri" w:hAnsi="Calibri"/>
        </w:rPr>
        <w:t>- Completed projects in ASP.NET MVC, REST API, and full-stack web development</w:t>
      </w:r>
    </w:p>
    <w:p w14:paraId="6A93FDD0" w14:textId="77777777" w:rsidR="002738D2" w:rsidRDefault="00F91C18">
      <w:r>
        <w:rPr>
          <w:rFonts w:ascii="Calibri" w:eastAsia="Calibri" w:hAnsi="Calibri"/>
        </w:rPr>
        <w:t>- Practiced source control with Git/GitHub and Agile-style sprints</w:t>
      </w:r>
    </w:p>
    <w:p w14:paraId="4A7D1165" w14:textId="77777777" w:rsidR="002738D2" w:rsidRDefault="00F91C18">
      <w:pPr>
        <w:pStyle w:val="1"/>
      </w:pPr>
      <w:r>
        <w:t>ADDITIONAL INFORMATION</w:t>
      </w:r>
    </w:p>
    <w:p w14:paraId="3B111AB2" w14:textId="77777777" w:rsidR="002738D2" w:rsidRDefault="00F91C18">
      <w:r>
        <w:rPr>
          <w:rFonts w:ascii="Calibri" w:eastAsia="Calibri" w:hAnsi="Calibri"/>
        </w:rPr>
        <w:t>- Available for internship or junior-level .NET roles</w:t>
      </w:r>
    </w:p>
    <w:p w14:paraId="1A39F1B0" w14:textId="77777777" w:rsidR="002738D2" w:rsidRDefault="00F91C18">
      <w:r>
        <w:rPr>
          <w:rFonts w:ascii="Calibri" w:eastAsia="Calibri" w:hAnsi="Calibri"/>
        </w:rPr>
        <w:t>- Open to hybrid or remote work</w:t>
      </w:r>
    </w:p>
    <w:p w14:paraId="3BF9AA4E" w14:textId="77777777" w:rsidR="002738D2" w:rsidRDefault="00F91C18">
      <w:r>
        <w:rPr>
          <w:rFonts w:ascii="Calibri" w:eastAsia="Calibri" w:hAnsi="Calibri"/>
        </w:rPr>
        <w:t>- Passionate about clean code, problem-solving, and learning new technologies</w:t>
      </w:r>
    </w:p>
    <w:sectPr w:rsidR="002738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07756"/>
    <w:multiLevelType w:val="multilevel"/>
    <w:tmpl w:val="BCB8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2CA"/>
    <w:rsid w:val="0015074B"/>
    <w:rsid w:val="002738D2"/>
    <w:rsid w:val="0029639D"/>
    <w:rsid w:val="00326F90"/>
    <w:rsid w:val="006010DA"/>
    <w:rsid w:val="007C1898"/>
    <w:rsid w:val="008D27FE"/>
    <w:rsid w:val="00AA1D8D"/>
    <w:rsid w:val="00AA6371"/>
    <w:rsid w:val="00B47730"/>
    <w:rsid w:val="00CB0664"/>
    <w:rsid w:val="00F91C18"/>
    <w:rsid w:val="00FC693F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65BAB"/>
  <w14:defaultImageDpi w14:val="300"/>
  <w15:docId w15:val="{2255641B-A5C9-410A-AC74-7843EB2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9">
    <w:name w:val="Hyperlink"/>
    <w:basedOn w:val="a2"/>
    <w:uiPriority w:val="99"/>
    <w:unhideWhenUsed/>
    <w:rsid w:val="000F42CA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0F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nan-ali-zada19ab74372?utm_source=share&amp;utm_campaign=share_via&amp;utm_content=profile&amp;utm_medium=ios_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Kanan Alizada</cp:lastModifiedBy>
  <cp:revision>5</cp:revision>
  <dcterms:created xsi:type="dcterms:W3CDTF">2025-07-02T17:25:00Z</dcterms:created>
  <dcterms:modified xsi:type="dcterms:W3CDTF">2025-07-09T11:31:00Z</dcterms:modified>
  <cp:category/>
</cp:coreProperties>
</file>